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Dheeraj Bairwa</w:t>
      </w:r>
    </w:p>
    <w:p>
      <w:r>
        <w:t>📍 Sitapura Industrial Area, Jaipur</w:t>
      </w:r>
    </w:p>
    <w:p>
      <w:r>
        <w:t xml:space="preserve">📞 Phone: </w:t>
      </w:r>
      <w:hyperlink r:id="rId9">
        <w:r>
          <w:rPr>
            <w:color w:val="0000FF"/>
            <w:u w:val="single"/>
          </w:rPr>
          <w:t>+91-7878534733</w:t>
        </w:r>
      </w:hyperlink>
    </w:p>
    <w:p>
      <w:r>
        <w:t xml:space="preserve">📧 Email: </w:t>
      </w:r>
      <w:hyperlink r:id="rId10">
        <w:r>
          <w:rPr>
            <w:color w:val="0000FF"/>
            <w:u w:val="single"/>
          </w:rPr>
          <w:t>bairwadheeraj83@gmail.com</w:t>
        </w:r>
      </w:hyperlink>
    </w:p>
    <w:p>
      <w:r>
        <w:t xml:space="preserve">🔗 LinkedIn: </w:t>
      </w:r>
      <w:hyperlink r:id="rId11">
        <w:r>
          <w:rPr>
            <w:color w:val="0000FF"/>
            <w:u w:val="single"/>
          </w:rPr>
          <w:t>https://www.linkedin.com/in/dheeraj-beniwal-856099291/</w:t>
        </w:r>
      </w:hyperlink>
    </w:p>
    <w:p>
      <w:pPr>
        <w:pStyle w:val="Heading2"/>
      </w:pPr>
      <w:r>
        <w:t>Career Objective</w:t>
      </w:r>
    </w:p>
    <w:p>
      <w:r>
        <w:t>Highly motivated and adaptable B.Tech Computer Science student with a passion for full-stack development and software engineering. Seeking to contribute technical expertise, creative solutions, and strong problem-solving skills in a growth-oriented organization. Eager to gain real-world experience, collaborate on impactful projects, and continuously improve technical knowledge.</w:t>
      </w:r>
    </w:p>
    <w:p>
      <w:pPr>
        <w:pStyle w:val="Heading2"/>
      </w:pPr>
      <w:r>
        <w:t>Education</w:t>
      </w:r>
    </w:p>
    <w:p>
      <w:r>
        <w:t>B.Tech in Computer Science</w:t>
        <w:br/>
        <w:t>Compucom College, Sitapura Industrial Area, Jaipur</w:t>
        <w:br/>
        <w:t>Passing Year: 2027</w:t>
      </w:r>
    </w:p>
    <w:p>
      <w:pPr>
        <w:pStyle w:val="Heading2"/>
      </w:pPr>
      <w:r>
        <w:t>Technical Skills</w:t>
      </w:r>
    </w:p>
    <w:p>
      <w:pPr>
        <w:pStyle w:val="ListBullet"/>
      </w:pPr>
      <w:r>
        <w:t>• Python (Flask, NumPy, Pandas, OOP)</w:t>
      </w:r>
    </w:p>
    <w:p>
      <w:pPr>
        <w:pStyle w:val="ListBullet"/>
      </w:pPr>
      <w:r>
        <w:t>• Java (Core Java, Multithreading)</w:t>
      </w:r>
    </w:p>
    <w:p>
      <w:pPr>
        <w:pStyle w:val="ListBullet"/>
      </w:pPr>
      <w:r>
        <w:t>• HTML5, CSS3, JavaScript (ES6+), React.js</w:t>
      </w:r>
    </w:p>
    <w:p>
      <w:pPr>
        <w:pStyle w:val="ListBullet"/>
      </w:pPr>
      <w:r>
        <w:t>• Git &amp; GitHub, VS Code, Postman</w:t>
      </w:r>
    </w:p>
    <w:p>
      <w:pPr>
        <w:pStyle w:val="ListBullet"/>
      </w:pPr>
      <w:r>
        <w:t>• Responsive Web Design, REST APIs</w:t>
      </w:r>
    </w:p>
    <w:p>
      <w:pPr>
        <w:pStyle w:val="ListBullet"/>
      </w:pPr>
      <w:r>
        <w:t>• SQL, MySQL, Database Management</w:t>
      </w:r>
    </w:p>
    <w:p>
      <w:pPr>
        <w:pStyle w:val="ListBullet"/>
      </w:pPr>
      <w:r>
        <w:t>• Problem Solving, Debugging, Agile Methodology</w:t>
      </w:r>
    </w:p>
    <w:p>
      <w:pPr>
        <w:pStyle w:val="ListBullet"/>
      </w:pPr>
      <w:r>
        <w:t>• Self Portfolio Website Development</w:t>
      </w:r>
    </w:p>
    <w:p>
      <w:pPr>
        <w:pStyle w:val="Heading2"/>
      </w:pPr>
      <w:r>
        <w:t>Projects</w:t>
      </w:r>
    </w:p>
    <w:p>
      <w:pPr>
        <w:pStyle w:val="Heading3"/>
      </w:pPr>
      <w:r>
        <w:t>Portfolio Website</w:t>
      </w:r>
    </w:p>
    <w:p>
      <w:pPr>
        <w:pStyle w:val="ListBullet"/>
      </w:pPr>
      <w:r>
        <w:t>• Developed a fully responsive personal portfolio website to showcase skills and projects.</w:t>
      </w:r>
    </w:p>
    <w:p>
      <w:pPr>
        <w:pStyle w:val="ListBullet"/>
      </w:pPr>
      <w:r>
        <w:t>• Integrated with React.js, CSS animations, and hosted via GitHub Pages.</w:t>
      </w:r>
    </w:p>
    <w:p>
      <w:pPr>
        <w:pStyle w:val="ListBullet"/>
      </w:pPr>
      <w:r>
        <w:t>• Utilized modern JavaScript, reusable components, and mobile-first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tel:+917878534733" TargetMode="External"/><Relationship Id="rId10" Type="http://schemas.openxmlformats.org/officeDocument/2006/relationships/hyperlink" Target="mailto:bairwadheeraj83@gmail.com" TargetMode="External"/><Relationship Id="rId11" Type="http://schemas.openxmlformats.org/officeDocument/2006/relationships/hyperlink" Target="https://www.linkedin.com/in/dheeraj-beniwal-856099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